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Bài tập sau buổi 4</w:t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Cho DB Diagram như sau:</w:t>
      </w:r>
      <w:bookmarkStart w:id="0" w:name="_GoBack"/>
      <w:bookmarkEnd w:id="0"/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5734050" cy="24479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tập Insert: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40" w:lineRule="auto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Thêm một Giảng Viên mới vào bảng GiangVien.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40" w:lineRule="auto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Thêm một Môn Học mới có tên là 'Học máy' với số tín chỉ là 3.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40" w:lineRule="auto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Thêm một Buổi Trợ Giảng mới cho Môn Học có tên là 'Cơ sở dữ liệu' và Trợ Giảng có tên là 'Nguyen Van B'.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Bài tập SELECT: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tất cả thông tin về các Môn Học.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tên, email, và số điện thoại của tất cả Giảng Viên.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Hiển thị thông tin về các Buổi Trợ Giảng kèm theo tên của Trợ Giảng và tên Môn Học.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Bài tập WHERE: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thông tin về các Môn Học có số tín chỉ lớn hơn 3.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tất cả thông tin về các Trợ Giảng có ngày sinh sau năm 1990.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tên và email của Giảng Viên có số điện thoại bắt đầu bằng '987'.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Bài tập UPDATE: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Cập nhật số tín chỉ của Môn Học có tên là 'Lập Trình Java' thành 4.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Cập nhật email của Trợ Giảng có tên là 'Nguyen Van A' thành 'nguyenvana.updated@email.com'.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Cập nhật số điện thoại của Giảng Viên có tên là 'Le Thi B' thành '0123456789'.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Bài tập INNER JOIN:</w:t>
      </w:r>
    </w:p>
    <w:p>
      <w:pPr>
        <w:pStyle w:val="85"/>
        <w:keepNext w:val="0"/>
        <w:keepLines w:val="0"/>
        <w:widowControl/>
        <w:numPr>
          <w:ilvl w:val="0"/>
          <w:numId w:val="15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tên của tất cả Trợ Giảng và tên của Môn Học mà họ đang giảng dạy.</w:t>
      </w:r>
    </w:p>
    <w:p>
      <w:pPr>
        <w:pStyle w:val="85"/>
        <w:keepNext w:val="0"/>
        <w:keepLines w:val="0"/>
        <w:widowControl/>
        <w:numPr>
          <w:ilvl w:val="0"/>
          <w:numId w:val="15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thông tin về tất cả các Buổi Trợ Giảng kèm theo tên của Trợ Giảng, tên Môn Học, và số thứ tự của buổi.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FE8C9"/>
    <w:multiLevelType w:val="singleLevel"/>
    <w:tmpl w:val="A7EFE8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5AFE75"/>
    <w:multiLevelType w:val="singleLevel"/>
    <w:tmpl w:val="AA5AFE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8040B7E"/>
    <w:multiLevelType w:val="singleLevel"/>
    <w:tmpl w:val="18040B7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D35747F"/>
    <w:multiLevelType w:val="singleLevel"/>
    <w:tmpl w:val="2D35747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63EBBFF"/>
    <w:multiLevelType w:val="singleLevel"/>
    <w:tmpl w:val="363EBBFF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A40D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9F1F3B"/>
    <w:rsid w:val="5C3A40D2"/>
    <w:rsid w:val="5D317FA8"/>
    <w:rsid w:val="758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1440" w:firstLine="0"/>
    </w:pPr>
    <w:rPr>
      <w:rFonts w:asciiTheme="minorHAnsi" w:hAnsiTheme="minorHAnsi" w:eastAsiaTheme="minorEastAsia" w:cstheme="minorBidi"/>
      <w:sz w:val="28"/>
      <w:szCs w:val="2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2024-01-26T08:45:00Z</dcterms:created>
  <dc:creator>Ha Nguyen</dc:creator>
  <cp:lastModifiedBy>Ha Nguyen</cp:lastModifiedBy>
  <dcterms:modified xsi:type="dcterms:W3CDTF">2024-01-28T05:43:25Z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7A69D207FCE3440AA0762AFCAC70A9F2_11</vt:lpwstr>
  </property>
</Properties>
</file>