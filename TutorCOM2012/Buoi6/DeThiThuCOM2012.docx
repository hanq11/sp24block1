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Đề  COM2012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1: </w:t>
      </w:r>
      <w:r>
        <w:rPr>
          <w:rFonts w:hint="default"/>
        </w:rPr>
        <w:t>Tạo CSDL có tên PTPM_COM2012_[Mã số sinh viên] gồm các bảng sau: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SanPham(</w:t>
      </w:r>
      <w:r>
        <w:rPr>
          <w:rFonts w:hint="default"/>
          <w:b/>
          <w:bCs/>
          <w:u w:val="single"/>
        </w:rPr>
        <w:t>MaSanPham</w:t>
      </w:r>
      <w:r>
        <w:rPr>
          <w:rFonts w:hint="default"/>
        </w:rPr>
        <w:t>, TenSanPham, GiaHienHanh, SoLuongTon)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HoaDon(</w:t>
      </w:r>
      <w:r>
        <w:rPr>
          <w:rFonts w:hint="default"/>
          <w:b/>
          <w:bCs/>
          <w:i/>
          <w:iCs/>
          <w:u w:val="single"/>
        </w:rPr>
        <w:t>MaHoaDon</w:t>
      </w:r>
      <w:r>
        <w:rPr>
          <w:rFonts w:hint="default"/>
        </w:rPr>
        <w:t>, NgayLap, SoDienThoai)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HoaDonChiTiet(</w:t>
      </w:r>
      <w:r>
        <w:rPr>
          <w:rFonts w:hint="default"/>
          <w:b/>
          <w:bCs/>
          <w:i/>
          <w:iCs/>
          <w:u w:val="single"/>
        </w:rPr>
        <w:t>MaSanPham</w:t>
      </w:r>
      <w:r>
        <w:rPr>
          <w:rFonts w:hint="default"/>
        </w:rPr>
        <w:t>, </w:t>
      </w:r>
      <w:r>
        <w:rPr>
          <w:rFonts w:hint="default"/>
          <w:b/>
          <w:bCs/>
          <w:i/>
          <w:iCs/>
          <w:u w:val="single"/>
        </w:rPr>
        <w:t>MaHoaDon</w:t>
      </w:r>
      <w:r>
        <w:rPr>
          <w:rFonts w:hint="default"/>
        </w:rPr>
        <w:t>, SoLuongMua, GiaMua)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</w:pPr>
      <w:r>
        <w:rPr>
          <w:rFonts w:hint="default"/>
        </w:rPr>
        <w:t>Trường in đậm không được NULL. Trường in nghiêng là khóa ngoại. Trường gạch chân là khóa chính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2: </w:t>
      </w:r>
      <w:r>
        <w:rPr>
          <w:rFonts w:hint="default"/>
        </w:rPr>
        <w:t>Viết câu lệnh thêm dữ liệu tương ứng dưới đây vào CSDL đã tạo. Lưu ý: Tất cả dữ liệu chính xác mới được tính điểm!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| MaSP |     TenSP      |  </w:t>
      </w:r>
      <w:r>
        <w:rPr>
          <w:rFonts w:hint="default"/>
          <w:lang w:val="en-US"/>
        </w:rPr>
        <w:t>GiaHienHanh</w:t>
      </w:r>
      <w:r>
        <w:rPr>
          <w:rFonts w:hint="default"/>
        </w:rPr>
        <w:t>| SoLuongTon 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|------|----------------|----------|------------|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| SP001| Laptop Dell XPS| 2500 |     15     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| SP002| Smartphone iPhone 13 | 3200 | 20 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| SP003| Điều hòa Panasonic   | 1200 | 10 |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| SP004| Smartphone Samsung | 2000 | 11|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| Ma</w:t>
      </w:r>
      <w:r>
        <w:rPr>
          <w:rFonts w:hint="default"/>
          <w:lang w:val="en-US"/>
        </w:rPr>
        <w:t>HD</w:t>
      </w:r>
      <w:r>
        <w:rPr>
          <w:rFonts w:hint="default"/>
        </w:rPr>
        <w:t xml:space="preserve"> |   Nga</w:t>
      </w:r>
      <w:r>
        <w:rPr>
          <w:rFonts w:hint="default"/>
          <w:lang w:val="en-US"/>
        </w:rPr>
        <w:t>yLap</w:t>
      </w:r>
      <w:r>
        <w:rPr>
          <w:rFonts w:hint="default"/>
        </w:rPr>
        <w:t xml:space="preserve">   | </w:t>
      </w:r>
      <w:r>
        <w:rPr>
          <w:rFonts w:hint="default"/>
          <w:lang w:val="en-US"/>
        </w:rPr>
        <w:t>SoDienThoai</w:t>
      </w:r>
      <w:r>
        <w:rPr>
          <w:rFonts w:hint="default"/>
        </w:rPr>
        <w:t xml:space="preserve"> 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|------|--------------|------|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| </w:t>
      </w:r>
      <w:r>
        <w:rPr>
          <w:rFonts w:hint="default"/>
          <w:lang w:val="en-US"/>
        </w:rPr>
        <w:t>HD</w:t>
      </w:r>
      <w:r>
        <w:rPr>
          <w:rFonts w:hint="default"/>
        </w:rPr>
        <w:t xml:space="preserve">001| 2023-02-15   | </w:t>
      </w:r>
      <w:r>
        <w:rPr>
          <w:rFonts w:hint="default"/>
          <w:lang w:val="en-US"/>
        </w:rPr>
        <w:t>123456</w:t>
      </w:r>
      <w:r>
        <w:rPr>
          <w:rFonts w:hint="default"/>
        </w:rPr>
        <w:t>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| </w:t>
      </w:r>
      <w:r>
        <w:rPr>
          <w:rFonts w:hint="default"/>
          <w:lang w:val="en-US"/>
        </w:rPr>
        <w:t>HD</w:t>
      </w:r>
      <w:r>
        <w:rPr>
          <w:rFonts w:hint="default"/>
        </w:rPr>
        <w:t xml:space="preserve">002| 2023-02-16   | </w:t>
      </w:r>
      <w:r>
        <w:rPr>
          <w:rFonts w:hint="default"/>
          <w:lang w:val="en-US"/>
        </w:rPr>
        <w:t>234567</w:t>
      </w:r>
      <w:r>
        <w:rPr>
          <w:rFonts w:hint="default"/>
        </w:rPr>
        <w:t>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| </w:t>
      </w:r>
      <w:r>
        <w:rPr>
          <w:rFonts w:hint="default"/>
          <w:lang w:val="en-US"/>
        </w:rPr>
        <w:t>HD</w:t>
      </w:r>
      <w:r>
        <w:rPr>
          <w:rFonts w:hint="default"/>
        </w:rPr>
        <w:t>003| 2023-02-17   | |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| HD004| 2023-02-19   | 345678|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| MaSP | Ma</w:t>
      </w:r>
      <w:r>
        <w:rPr>
          <w:rFonts w:hint="default"/>
          <w:lang w:val="en-US"/>
        </w:rPr>
        <w:t>HD</w:t>
      </w:r>
      <w:r>
        <w:rPr>
          <w:rFonts w:hint="default"/>
        </w:rPr>
        <w:t xml:space="preserve"> | SoLuong</w:t>
      </w:r>
      <w:r>
        <w:rPr>
          <w:rFonts w:hint="default"/>
          <w:lang w:val="en-US"/>
        </w:rPr>
        <w:t>Mua</w:t>
      </w:r>
      <w:r>
        <w:rPr>
          <w:rFonts w:hint="default"/>
        </w:rPr>
        <w:t>| Gia</w:t>
      </w:r>
      <w:r>
        <w:rPr>
          <w:rFonts w:hint="default"/>
          <w:lang w:val="en-US"/>
        </w:rPr>
        <w:t>Mua</w:t>
      </w:r>
      <w:r>
        <w:rPr>
          <w:rFonts w:hint="default"/>
        </w:rPr>
        <w:t xml:space="preserve"> 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|------|------|---------|--------|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| SP001| </w:t>
      </w:r>
      <w:r>
        <w:rPr>
          <w:rFonts w:hint="default"/>
          <w:lang w:val="en-US"/>
        </w:rPr>
        <w:t>HD</w:t>
      </w:r>
      <w:r>
        <w:rPr>
          <w:rFonts w:hint="default"/>
        </w:rPr>
        <w:t>001|    2    |</w:t>
      </w:r>
      <w:r>
        <w:rPr>
          <w:rFonts w:hint="default"/>
          <w:lang w:val="en-US"/>
        </w:rPr>
        <w:t>25</w:t>
      </w:r>
      <w:r>
        <w:rPr>
          <w:rFonts w:hint="default"/>
        </w:rPr>
        <w:t>00|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| SP002| </w:t>
      </w:r>
      <w:r>
        <w:rPr>
          <w:rFonts w:hint="default"/>
          <w:lang w:val="en-US"/>
        </w:rPr>
        <w:t>HD</w:t>
      </w:r>
      <w:r>
        <w:rPr>
          <w:rFonts w:hint="default"/>
        </w:rPr>
        <w:t>00</w:t>
      </w:r>
      <w:r>
        <w:rPr>
          <w:rFonts w:hint="default"/>
          <w:lang w:val="en-US"/>
        </w:rPr>
        <w:t>2</w:t>
      </w:r>
      <w:r>
        <w:rPr>
          <w:rFonts w:hint="default"/>
        </w:rPr>
        <w:t>|    1    |3200|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| SP003| </w:t>
      </w:r>
      <w:r>
        <w:rPr>
          <w:rFonts w:hint="default"/>
          <w:lang w:val="en-US"/>
        </w:rPr>
        <w:t>HD</w:t>
      </w:r>
      <w:r>
        <w:rPr>
          <w:rFonts w:hint="default"/>
        </w:rPr>
        <w:t>00</w:t>
      </w:r>
      <w:r>
        <w:rPr>
          <w:rFonts w:hint="default"/>
          <w:lang w:val="en-US"/>
        </w:rPr>
        <w:t>3</w:t>
      </w:r>
      <w:r>
        <w:rPr>
          <w:rFonts w:hint="default"/>
        </w:rPr>
        <w:t>|    3    |</w:t>
      </w:r>
      <w:r>
        <w:rPr>
          <w:rFonts w:hint="default"/>
          <w:lang w:val="en-US"/>
        </w:rPr>
        <w:t>1200</w:t>
      </w:r>
      <w:r>
        <w:rPr>
          <w:rFonts w:hint="default"/>
        </w:rPr>
        <w:t>|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| SP003| HD004|    1    |1100|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Yêu cầu 3: </w:t>
      </w:r>
      <w:r>
        <w:rPr>
          <w:rFonts w:hint="default"/>
        </w:rPr>
        <w:t>Hiển thị danh sách sản phẩm gồm: Tên sản phẩm và Giá hiện hành theo điều kiện</w:t>
      </w:r>
      <w:r>
        <w:rPr>
          <w:rFonts w:hint="default"/>
          <w:lang w:val="en-US"/>
        </w:rPr>
        <w:t xml:space="preserve"> Tên SP phải chứa từ ‘Dell’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4: </w:t>
      </w:r>
      <w:r>
        <w:rPr>
          <w:rFonts w:hint="default"/>
        </w:rPr>
        <w:t>Hiển thị danh sách hóa đơn của khách vãng lai (trường số điện thoại trống)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5: </w:t>
      </w:r>
      <w:r>
        <w:rPr>
          <w:rFonts w:hint="default"/>
        </w:rPr>
        <w:t>Hiển thị danh sách chi tiết hóa đơn gồm: Mã hóa đơn, Tên sản phẩm, Số lượng mua, Giá mua và Thành tiền (= Số lượng mua x Giá mua)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6: </w:t>
      </w:r>
      <w:r>
        <w:rPr>
          <w:rFonts w:hint="default"/>
        </w:rPr>
        <w:t>Hiển thị thông tin biến động giá của một sản phẩm được sắp xếp theo thời gian, gồm: Tên sản phẩm, Giá khi bán, Thời điểm bán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Yêu cầu 7: </w:t>
      </w:r>
      <w:r>
        <w:rPr>
          <w:rFonts w:hint="default"/>
        </w:rPr>
        <w:t xml:space="preserve">Viết câu lệnh cập nhập số lượng sản phẩm </w:t>
      </w:r>
      <w:r>
        <w:rPr>
          <w:rFonts w:hint="default"/>
          <w:lang w:val="en-US"/>
        </w:rPr>
        <w:t>Smartphone Samsung thành 0 theo mã sản phẩm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8: </w:t>
      </w:r>
      <w:r>
        <w:rPr>
          <w:rFonts w:hint="default"/>
        </w:rPr>
        <w:t>Viết câu lệnh xóa sản phẩm có số lượng tồn bằng 0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Yêu cầu 9: </w:t>
      </w:r>
      <w:r>
        <w:rPr>
          <w:rFonts w:hint="default"/>
          <w:b w:val="0"/>
          <w:bCs w:val="0"/>
          <w:lang w:val="en-US"/>
        </w:rPr>
        <w:t>Viết câu lệnh đếm tổng số lượng mua của từng sản phẩm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06B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3002FD"/>
    <w:rsid w:val="14BD76B4"/>
    <w:rsid w:val="157806B7"/>
    <w:rsid w:val="22285DCE"/>
    <w:rsid w:val="2E796F40"/>
    <w:rsid w:val="326957C5"/>
    <w:rsid w:val="43365054"/>
    <w:rsid w:val="4FCB6477"/>
    <w:rsid w:val="619D77B2"/>
    <w:rsid w:val="75866756"/>
    <w:rsid w:val="7A18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1440" w:firstLine="0"/>
    </w:pPr>
    <w:rPr>
      <w:rFonts w:asciiTheme="minorHAnsi" w:hAnsiTheme="minorHAnsi" w:eastAsiaTheme="minorEastAsia" w:cstheme="minorBidi"/>
      <w:sz w:val="28"/>
      <w:szCs w:val="2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2024-02-20T01:43:00Z</dcterms:created>
  <dc:creator>Syn</dc:creator>
  <cp:lastModifiedBy>syn</cp:lastModifiedBy>
  <dcterms:modified xsi:type="dcterms:W3CDTF">2024-02-20T07:42:15Z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F4CA62632F7143C9A53F7DFFA31AB84D_11</vt:lpwstr>
  </property>
</Properties>
</file>