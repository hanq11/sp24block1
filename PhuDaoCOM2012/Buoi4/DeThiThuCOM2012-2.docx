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Đề  COM2012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  <w:b/>
          <w:bCs/>
          <w:lang w:val="en-US"/>
        </w:rPr>
        <w:t xml:space="preserve">Yêu cầu 1: </w:t>
      </w:r>
      <w:r>
        <w:rPr>
          <w:rFonts w:hint="default"/>
        </w:rPr>
        <w:t>Tạo CSDL có tên PTPM_COM2012_[Mã số sinh viên] gồm các bảng sau:</w:t>
      </w:r>
    </w:p>
    <w:p>
      <w:pPr>
        <w:numPr>
          <w:ilvl w:val="0"/>
          <w:numId w:val="0"/>
        </w:numPr>
        <w:ind w:leftChars="0"/>
        <w:rPr>
          <w:rFonts w:hint="default"/>
        </w:rPr>
      </w:pPr>
    </w:p>
    <w:p>
      <w:pPr>
        <w:numPr>
          <w:ilvl w:val="0"/>
          <w:numId w:val="0"/>
        </w:numPr>
        <w:ind w:leftChars="0"/>
        <w:rPr>
          <w:rFonts w:hint="default"/>
        </w:rPr>
      </w:pPr>
      <w:r>
        <w:rPr>
          <w:rFonts w:hint="default"/>
        </w:rPr>
        <w:t>SinhVien(</w:t>
      </w:r>
      <w:r>
        <w:rPr>
          <w:rFonts w:hint="default"/>
          <w:b/>
          <w:bCs/>
          <w:i w:val="0"/>
          <w:iCs w:val="0"/>
          <w:u w:val="single"/>
        </w:rPr>
        <w:t>MaSV</w:t>
      </w:r>
      <w:r>
        <w:rPr>
          <w:rFonts w:hint="default"/>
        </w:rPr>
        <w:t xml:space="preserve">, </w:t>
      </w:r>
      <w:r>
        <w:rPr>
          <w:rFonts w:hint="default"/>
          <w:b/>
          <w:bCs/>
        </w:rPr>
        <w:t>HoTen</w:t>
      </w:r>
      <w:r>
        <w:rPr>
          <w:rFonts w:hint="default"/>
        </w:rPr>
        <w:t>, NgaySinh, DiemTongKet)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MonHoc(</w:t>
      </w:r>
      <w:r>
        <w:rPr>
          <w:rFonts w:hint="default"/>
          <w:b/>
          <w:bCs/>
          <w:u w:val="single"/>
        </w:rPr>
        <w:t>MaMon</w:t>
      </w:r>
      <w:r>
        <w:rPr>
          <w:rFonts w:hint="default"/>
        </w:rPr>
        <w:t xml:space="preserve">, </w:t>
      </w:r>
      <w:r>
        <w:rPr>
          <w:rFonts w:hint="default"/>
          <w:b/>
          <w:bCs/>
        </w:rPr>
        <w:t>TenMon</w:t>
      </w:r>
      <w:r>
        <w:rPr>
          <w:rFonts w:hint="default"/>
        </w:rPr>
        <w:t>, SoTinChi)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KetQua(</w:t>
      </w:r>
      <w:r>
        <w:rPr>
          <w:rFonts w:hint="default"/>
          <w:b/>
          <w:bCs/>
          <w:i/>
          <w:iCs/>
          <w:u w:val="single"/>
        </w:rPr>
        <w:t>MaSV, MaMon</w:t>
      </w:r>
      <w:r>
        <w:rPr>
          <w:rFonts w:hint="default"/>
        </w:rPr>
        <w:t xml:space="preserve">, </w:t>
      </w:r>
      <w:r>
        <w:rPr>
          <w:rFonts w:hint="default"/>
          <w:b/>
          <w:bCs/>
        </w:rPr>
        <w:t>DiemThi</w:t>
      </w:r>
      <w:r>
        <w:rPr>
          <w:rFonts w:hint="default"/>
        </w:rPr>
        <w:t>)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</w:pPr>
      <w:r>
        <w:rPr>
          <w:rFonts w:hint="default"/>
        </w:rPr>
        <w:t>Trường in đậm không được NULL. Trường in nghiêng là khóa ngoại. Trường gạch chân là khóa chính</w:t>
      </w:r>
    </w:p>
    <w:p>
      <w:pPr>
        <w:ind w:left="0" w:leftChars="0" w:firstLine="0" w:firstLineChars="0"/>
      </w:pP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  <w:lang w:val="en-US"/>
        </w:rPr>
        <w:t xml:space="preserve">Yêu cầu 2: </w:t>
      </w:r>
      <w:r>
        <w:rPr>
          <w:rFonts w:hint="default"/>
        </w:rPr>
        <w:t>Viết câu lệnh thêm dữ liệu tương ứng dưới đây vào CSDL đã tạo. Lưu ý: Tất cả dữ liệu chính xác mới được tính điểm!</w:t>
      </w:r>
    </w:p>
    <w:p>
      <w:p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Bảng SinhVien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MaSV</w:t>
      </w:r>
      <w:r>
        <w:rPr>
          <w:rFonts w:hint="default"/>
        </w:rPr>
        <w:tab/>
      </w:r>
      <w:r>
        <w:rPr>
          <w:rFonts w:hint="default"/>
          <w:lang w:val="en-US"/>
        </w:rPr>
        <w:t>|</w:t>
      </w:r>
      <w:r>
        <w:rPr>
          <w:rFonts w:hint="default"/>
        </w:rPr>
        <w:t>HoTen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 |</w:t>
      </w:r>
      <w:r>
        <w:rPr>
          <w:rFonts w:hint="default"/>
        </w:rPr>
        <w:t>NgaySinh</w:t>
      </w:r>
      <w:r>
        <w:rPr>
          <w:rFonts w:hint="default"/>
        </w:rPr>
        <w:tab/>
      </w:r>
      <w:r>
        <w:rPr>
          <w:rFonts w:hint="default"/>
          <w:lang w:val="en-US"/>
        </w:rPr>
        <w:t>|</w:t>
      </w:r>
      <w:r>
        <w:rPr>
          <w:rFonts w:hint="default"/>
        </w:rPr>
        <w:t>DiemTongKet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SV001</w:t>
      </w:r>
      <w:r>
        <w:rPr>
          <w:rFonts w:hint="default"/>
        </w:rPr>
        <w:tab/>
      </w:r>
      <w:r>
        <w:rPr>
          <w:rFonts w:hint="default"/>
          <w:lang w:val="en-US"/>
        </w:rPr>
        <w:t>|</w:t>
      </w:r>
      <w:r>
        <w:rPr>
          <w:rFonts w:hint="default"/>
        </w:rPr>
        <w:t>Nguy</w:t>
      </w:r>
      <w:r>
        <w:rPr>
          <w:rFonts w:hint="default"/>
          <w:lang w:val="en-US"/>
        </w:rPr>
        <w:t>ễ</w:t>
      </w:r>
      <w:r>
        <w:rPr>
          <w:rFonts w:hint="default"/>
        </w:rPr>
        <w:t>n V</w:t>
      </w:r>
      <w:r>
        <w:rPr>
          <w:rFonts w:hint="default"/>
          <w:lang w:val="en-US"/>
        </w:rPr>
        <w:t>ă</w:t>
      </w:r>
      <w:r>
        <w:rPr>
          <w:rFonts w:hint="default"/>
        </w:rPr>
        <w:t>n A</w:t>
      </w:r>
      <w:r>
        <w:rPr>
          <w:rFonts w:hint="default"/>
          <w:lang w:val="en-US"/>
        </w:rPr>
        <w:t xml:space="preserve"> |</w:t>
      </w:r>
      <w:r>
        <w:rPr>
          <w:rFonts w:hint="default"/>
        </w:rPr>
        <w:t>2000-01-05</w:t>
      </w:r>
      <w:r>
        <w:rPr>
          <w:rFonts w:hint="default"/>
        </w:rPr>
        <w:tab/>
      </w:r>
      <w:r>
        <w:rPr>
          <w:rFonts w:hint="default"/>
          <w:lang w:val="en-US"/>
        </w:rPr>
        <w:t>|</w:t>
      </w:r>
      <w:r>
        <w:rPr>
          <w:rFonts w:hint="default"/>
        </w:rPr>
        <w:t>8.5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SV002</w:t>
      </w:r>
      <w:r>
        <w:rPr>
          <w:rFonts w:hint="default"/>
        </w:rPr>
        <w:tab/>
      </w:r>
      <w:r>
        <w:rPr>
          <w:rFonts w:hint="default"/>
          <w:lang w:val="en-US"/>
        </w:rPr>
        <w:t>|</w:t>
      </w:r>
      <w:r>
        <w:rPr>
          <w:rFonts w:hint="default"/>
        </w:rPr>
        <w:t>Tr</w:t>
      </w:r>
      <w:r>
        <w:rPr>
          <w:rFonts w:hint="default"/>
          <w:lang w:val="en-US"/>
        </w:rPr>
        <w:t>ầ</w:t>
      </w:r>
      <w:r>
        <w:rPr>
          <w:rFonts w:hint="default"/>
        </w:rPr>
        <w:t>n Th</w:t>
      </w:r>
      <w:r>
        <w:rPr>
          <w:rFonts w:hint="default"/>
          <w:lang w:val="en-US"/>
        </w:rPr>
        <w:t>ị</w:t>
      </w:r>
      <w:r>
        <w:rPr>
          <w:rFonts w:hint="default"/>
        </w:rPr>
        <w:t xml:space="preserve"> B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 |</w:t>
      </w:r>
      <w:r>
        <w:rPr>
          <w:rFonts w:hint="default"/>
        </w:rPr>
        <w:t>1999-03-15</w:t>
      </w:r>
      <w:r>
        <w:rPr>
          <w:rFonts w:hint="default"/>
        </w:rPr>
        <w:tab/>
      </w:r>
      <w:r>
        <w:rPr>
          <w:rFonts w:hint="default"/>
          <w:lang w:val="en-US"/>
        </w:rPr>
        <w:t>|</w:t>
      </w:r>
      <w:r>
        <w:rPr>
          <w:rFonts w:hint="default"/>
        </w:rPr>
        <w:t>7.2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SV003</w:t>
      </w:r>
      <w:r>
        <w:rPr>
          <w:rFonts w:hint="default"/>
        </w:rPr>
        <w:tab/>
      </w:r>
      <w:r>
        <w:rPr>
          <w:rFonts w:hint="default"/>
          <w:lang w:val="en-US"/>
        </w:rPr>
        <w:t>|</w:t>
      </w:r>
      <w:r>
        <w:rPr>
          <w:rFonts w:hint="default"/>
        </w:rPr>
        <w:t>L</w:t>
      </w:r>
      <w:r>
        <w:rPr>
          <w:rFonts w:hint="default"/>
          <w:lang w:val="en-US"/>
        </w:rPr>
        <w:t>ê</w:t>
      </w:r>
      <w:r>
        <w:rPr>
          <w:rFonts w:hint="default"/>
        </w:rPr>
        <w:t xml:space="preserve"> V</w:t>
      </w:r>
      <w:r>
        <w:rPr>
          <w:rFonts w:hint="default"/>
          <w:lang w:val="en-US"/>
        </w:rPr>
        <w:t>ă</w:t>
      </w:r>
      <w:r>
        <w:rPr>
          <w:rFonts w:hint="default"/>
        </w:rPr>
        <w:t>n C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      |</w:t>
      </w:r>
      <w:r>
        <w:rPr>
          <w:rFonts w:hint="default"/>
        </w:rPr>
        <w:t>2001-08-20</w:t>
      </w:r>
      <w:r>
        <w:rPr>
          <w:rFonts w:hint="default"/>
        </w:rPr>
        <w:tab/>
      </w:r>
      <w:r>
        <w:rPr>
          <w:rFonts w:hint="default"/>
          <w:lang w:val="en-US"/>
        </w:rPr>
        <w:t>|</w:t>
      </w:r>
      <w:r>
        <w:rPr>
          <w:rFonts w:hint="default"/>
        </w:rPr>
        <w:t>9.0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SV004</w:t>
      </w:r>
      <w:r>
        <w:rPr>
          <w:rFonts w:hint="default"/>
          <w:lang w:val="en-US"/>
        </w:rPr>
        <w:tab/>
        <w:t>|Tạ Văn D</w:t>
      </w:r>
      <w:r>
        <w:rPr>
          <w:rFonts w:hint="default"/>
          <w:lang w:val="en-US"/>
        </w:rPr>
        <w:tab/>
        <w:t xml:space="preserve">      |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 xml:space="preserve">         |6.0</w:t>
      </w:r>
    </w:p>
    <w:p>
      <w:p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Bảng MonHoc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MaMon</w:t>
      </w:r>
      <w:r>
        <w:rPr>
          <w:rFonts w:hint="default"/>
        </w:rPr>
        <w:tab/>
      </w:r>
      <w:r>
        <w:rPr>
          <w:rFonts w:hint="default"/>
          <w:lang w:val="en-US"/>
        </w:rPr>
        <w:t>|</w:t>
      </w:r>
      <w:r>
        <w:rPr>
          <w:rFonts w:hint="default"/>
        </w:rPr>
        <w:t>TenMon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| </w:t>
      </w:r>
      <w:r>
        <w:rPr>
          <w:rFonts w:hint="default"/>
        </w:rPr>
        <w:t>SoTinChi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M001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>|Toán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 xml:space="preserve">| </w:t>
      </w:r>
      <w:r>
        <w:rPr>
          <w:rFonts w:hint="default"/>
        </w:rPr>
        <w:t>3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M002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>|</w:t>
      </w:r>
      <w:r>
        <w:rPr>
          <w:rFonts w:hint="default"/>
        </w:rPr>
        <w:t>V</w:t>
      </w:r>
      <w:r>
        <w:rPr>
          <w:rFonts w:hint="default"/>
          <w:lang w:val="en-US"/>
        </w:rPr>
        <w:t>ă</w:t>
      </w:r>
      <w:r>
        <w:rPr>
          <w:rFonts w:hint="default"/>
        </w:rPr>
        <w:t>n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 xml:space="preserve">| </w:t>
      </w:r>
      <w:r>
        <w:rPr>
          <w:rFonts w:hint="default"/>
        </w:rPr>
        <w:t>2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M003</w:t>
      </w:r>
      <w:r>
        <w:rPr>
          <w:rFonts w:hint="default"/>
        </w:rPr>
        <w:tab/>
      </w:r>
      <w:r>
        <w:rPr>
          <w:rFonts w:hint="default"/>
          <w:lang w:val="en-US"/>
        </w:rPr>
        <w:tab/>
        <w:t>|</w:t>
      </w:r>
      <w:r>
        <w:rPr>
          <w:rFonts w:hint="default"/>
        </w:rPr>
        <w:t>Anh V</w:t>
      </w:r>
      <w:r>
        <w:rPr>
          <w:rFonts w:hint="default"/>
          <w:lang w:val="en-US"/>
        </w:rPr>
        <w:t>ă</w:t>
      </w:r>
      <w:r>
        <w:rPr>
          <w:rFonts w:hint="default"/>
        </w:rPr>
        <w:t>n</w:t>
      </w:r>
      <w:r>
        <w:rPr>
          <w:rFonts w:hint="default"/>
        </w:rPr>
        <w:tab/>
      </w:r>
      <w:r>
        <w:rPr>
          <w:rFonts w:hint="default"/>
          <w:lang w:val="en-US"/>
        </w:rPr>
        <w:t xml:space="preserve">| </w:t>
      </w:r>
      <w:r>
        <w:rPr>
          <w:rFonts w:hint="default"/>
        </w:rPr>
        <w:t>4</w:t>
      </w:r>
    </w:p>
    <w:p>
      <w:pPr>
        <w:ind w:left="0" w:leftChars="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Bảng KetQua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MaSV</w:t>
      </w:r>
      <w:r>
        <w:rPr>
          <w:rFonts w:hint="default"/>
        </w:rPr>
        <w:tab/>
      </w:r>
      <w:r>
        <w:rPr>
          <w:rFonts w:hint="default"/>
          <w:lang w:val="en-US"/>
        </w:rPr>
        <w:t>|</w:t>
      </w:r>
      <w:r>
        <w:rPr>
          <w:rFonts w:hint="default"/>
        </w:rPr>
        <w:t>MaMon</w:t>
      </w:r>
      <w:r>
        <w:rPr>
          <w:rFonts w:hint="default"/>
        </w:rPr>
        <w:tab/>
      </w:r>
      <w:r>
        <w:rPr>
          <w:rFonts w:hint="default"/>
          <w:lang w:val="en-US"/>
        </w:rPr>
        <w:t>|</w:t>
      </w:r>
      <w:r>
        <w:rPr>
          <w:rFonts w:hint="default"/>
        </w:rPr>
        <w:t>DiemThi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SV001</w:t>
      </w:r>
      <w:r>
        <w:rPr>
          <w:rFonts w:hint="default"/>
        </w:rPr>
        <w:tab/>
      </w:r>
      <w:r>
        <w:rPr>
          <w:rFonts w:hint="default"/>
          <w:lang w:val="en-US"/>
        </w:rPr>
        <w:t>|</w:t>
      </w:r>
      <w:r>
        <w:rPr>
          <w:rFonts w:hint="default"/>
        </w:rPr>
        <w:t>M001</w:t>
      </w:r>
      <w:r>
        <w:rPr>
          <w:rFonts w:hint="default"/>
        </w:rPr>
        <w:tab/>
      </w:r>
      <w:r>
        <w:rPr>
          <w:rFonts w:hint="default"/>
          <w:lang w:val="en-US"/>
        </w:rPr>
        <w:t>|</w:t>
      </w:r>
      <w:r>
        <w:rPr>
          <w:rFonts w:hint="default"/>
        </w:rPr>
        <w:t>8.0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SV002</w:t>
      </w:r>
      <w:r>
        <w:rPr>
          <w:rFonts w:hint="default"/>
        </w:rPr>
        <w:tab/>
      </w:r>
      <w:r>
        <w:rPr>
          <w:rFonts w:hint="default"/>
          <w:lang w:val="en-US"/>
        </w:rPr>
        <w:t>|</w:t>
      </w:r>
      <w:r>
        <w:rPr>
          <w:rFonts w:hint="default"/>
        </w:rPr>
        <w:t>M003</w:t>
      </w:r>
      <w:r>
        <w:rPr>
          <w:rFonts w:hint="default"/>
        </w:rPr>
        <w:tab/>
      </w:r>
      <w:r>
        <w:rPr>
          <w:rFonts w:hint="default"/>
          <w:lang w:val="en-US"/>
        </w:rPr>
        <w:t>|</w:t>
      </w:r>
      <w:r>
        <w:rPr>
          <w:rFonts w:hint="default"/>
        </w:rPr>
        <w:t>7.0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</w:rPr>
        <w:t>SV003</w:t>
      </w:r>
      <w:r>
        <w:rPr>
          <w:rFonts w:hint="default"/>
        </w:rPr>
        <w:tab/>
      </w:r>
      <w:r>
        <w:rPr>
          <w:rFonts w:hint="default"/>
          <w:lang w:val="en-US"/>
        </w:rPr>
        <w:t>|</w:t>
      </w:r>
      <w:r>
        <w:rPr>
          <w:rFonts w:hint="default"/>
        </w:rPr>
        <w:t>M001</w:t>
      </w:r>
      <w:r>
        <w:rPr>
          <w:rFonts w:hint="default"/>
        </w:rPr>
        <w:tab/>
      </w:r>
      <w:r>
        <w:rPr>
          <w:rFonts w:hint="default"/>
          <w:lang w:val="en-US"/>
        </w:rPr>
        <w:t>|6.5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</w:rPr>
        <w:t>SV003</w:t>
      </w:r>
      <w:r>
        <w:rPr>
          <w:rFonts w:hint="default"/>
        </w:rPr>
        <w:tab/>
      </w:r>
      <w:r>
        <w:rPr>
          <w:rFonts w:hint="default"/>
          <w:lang w:val="en-US"/>
        </w:rPr>
        <w:t>|</w:t>
      </w:r>
      <w:r>
        <w:rPr>
          <w:rFonts w:hint="default"/>
        </w:rPr>
        <w:t>M002</w:t>
      </w:r>
      <w:r>
        <w:rPr>
          <w:rFonts w:hint="default"/>
        </w:rPr>
        <w:tab/>
      </w:r>
      <w:r>
        <w:rPr>
          <w:rFonts w:hint="default"/>
          <w:lang w:val="en-US"/>
        </w:rPr>
        <w:t>|</w:t>
      </w:r>
      <w:r>
        <w:rPr>
          <w:rFonts w:hint="default"/>
        </w:rPr>
        <w:t>8.7</w:t>
      </w:r>
    </w:p>
    <w:p>
      <w:pPr>
        <w:ind w:left="0" w:leftChars="0" w:firstLine="0" w:firstLineChars="0"/>
        <w:rPr>
          <w:rFonts w:hint="default"/>
        </w:rPr>
      </w:pP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Yêu cầu 3:</w:t>
      </w:r>
      <w:r>
        <w:rPr>
          <w:rFonts w:hint="default"/>
          <w:lang w:val="en-US"/>
        </w:rPr>
        <w:t xml:space="preserve"> Hiển thị danh sách sinh viên không có ngày sinh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</w:rPr>
        <w:t xml:space="preserve">Yêu cầu </w:t>
      </w:r>
      <w:r>
        <w:rPr>
          <w:rFonts w:hint="default"/>
          <w:b/>
          <w:bCs/>
          <w:lang w:val="en-US"/>
        </w:rPr>
        <w:t>4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Hiển thị danh sách sinh viên có điểm tổng kết trên 8.0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</w:rPr>
        <w:t xml:space="preserve">Yêu cầu </w:t>
      </w:r>
      <w:r>
        <w:rPr>
          <w:rFonts w:hint="default"/>
          <w:b/>
          <w:bCs/>
          <w:lang w:val="en-US"/>
        </w:rPr>
        <w:t>5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Hiển thị danh sách môn học và số sinh viên đăng ký môn đó (số sinh viên có điểm thi)</w:t>
      </w:r>
    </w:p>
    <w:p>
      <w:p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b/>
          <w:bCs/>
        </w:rPr>
        <w:t xml:space="preserve">Yêu cầu </w:t>
      </w:r>
      <w:r>
        <w:rPr>
          <w:rFonts w:hint="default"/>
          <w:b/>
          <w:bCs/>
          <w:lang w:val="en-US"/>
        </w:rPr>
        <w:t>6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</w:t>
      </w:r>
      <w:r>
        <w:rPr>
          <w:rFonts w:hint="default"/>
          <w:lang w:val="en-US"/>
        </w:rPr>
        <w:t>Hiển thị danh sách chi tiết kết quả của sinh viên gồm: Mã Sinh viên, Tên môn, và điểm trọng số (Điểm thi * Số tín chỉ)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</w:rPr>
        <w:t xml:space="preserve">Yêu cầu </w:t>
      </w:r>
      <w:r>
        <w:rPr>
          <w:rFonts w:hint="default"/>
          <w:b/>
          <w:bCs/>
          <w:lang w:val="en-US"/>
        </w:rPr>
        <w:t>7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Hiển thị danh sách các sinh viên có điểm thi môn "T</w:t>
      </w:r>
      <w:r>
        <w:rPr>
          <w:rFonts w:hint="default"/>
          <w:lang w:val="en-US"/>
        </w:rPr>
        <w:t>oán</w:t>
      </w:r>
      <w:r>
        <w:rPr>
          <w:rFonts w:hint="default"/>
        </w:rPr>
        <w:t>" thấp hơn 7.0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</w:rPr>
        <w:t xml:space="preserve">Yêu cầu </w:t>
      </w:r>
      <w:r>
        <w:rPr>
          <w:rFonts w:hint="default"/>
          <w:b/>
          <w:bCs/>
          <w:lang w:val="en-US"/>
        </w:rPr>
        <w:t>8</w:t>
      </w:r>
      <w:r>
        <w:rPr>
          <w:rFonts w:hint="default"/>
          <w:b/>
          <w:bCs/>
        </w:rPr>
        <w:t xml:space="preserve">: </w:t>
      </w:r>
      <w:r>
        <w:rPr>
          <w:rFonts w:hint="default"/>
        </w:rPr>
        <w:t>Viết câu lệnh cập nhật điểm thi của sinh viên "SV002" môn "Anh V</w:t>
      </w:r>
      <w:r>
        <w:rPr>
          <w:rFonts w:hint="default"/>
          <w:lang w:val="en-US"/>
        </w:rPr>
        <w:t>ă</w:t>
      </w:r>
      <w:r>
        <w:rPr>
          <w:rFonts w:hint="default"/>
        </w:rPr>
        <w:t>n" thành 8.0</w:t>
      </w:r>
    </w:p>
    <w:p>
      <w:pPr>
        <w:ind w:left="0" w:leftChars="0" w:firstLine="0" w:firstLineChars="0"/>
        <w:rPr>
          <w:rFonts w:hint="default"/>
        </w:rPr>
      </w:pPr>
      <w:r>
        <w:rPr>
          <w:rFonts w:hint="default"/>
          <w:b/>
          <w:bCs/>
        </w:rPr>
        <w:t xml:space="preserve">Yêu cầu </w:t>
      </w:r>
      <w:r>
        <w:rPr>
          <w:rFonts w:hint="default"/>
          <w:b/>
          <w:bCs/>
          <w:lang w:val="en-US"/>
        </w:rPr>
        <w:t>9</w:t>
      </w:r>
      <w:r>
        <w:rPr>
          <w:rFonts w:hint="default"/>
          <w:b/>
          <w:bCs/>
        </w:rPr>
        <w:t>:</w:t>
      </w:r>
      <w:r>
        <w:rPr>
          <w:rFonts w:hint="default"/>
        </w:rPr>
        <w:t xml:space="preserve"> Viết câu lệnh xóa sinh viên có điểm tổng kết dưới 7.0</w:t>
      </w:r>
    </w:p>
    <w:p>
      <w:pPr>
        <w:ind w:left="0" w:leftChars="0" w:firstLine="0" w:firstLineChars="0"/>
        <w:rPr>
          <w:rFonts w:hint="default"/>
          <w:lang w:val="en-US"/>
        </w:rPr>
      </w:pPr>
      <w:bookmarkStart w:id="0" w:name="_GoBack"/>
      <w:r>
        <w:rPr>
          <w:rFonts w:hint="default"/>
          <w:b/>
          <w:bCs/>
          <w:lang w:val="en-US"/>
        </w:rPr>
        <w:t>Yêu cầu 10:</w:t>
      </w:r>
      <w:bookmarkEnd w:id="0"/>
      <w:r>
        <w:rPr>
          <w:rFonts w:hint="default"/>
          <w:lang w:val="en-US"/>
        </w:rPr>
        <w:t xml:space="preserve"> Đếm số lần thi của mỗi Sinh viên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黑体">
    <w:altName w:val="黑体-简"/>
    <w:panose1 w:val="02010600030101010101"/>
    <w:charset w:val="86"/>
    <w:family w:val="auto"/>
    <w:pitch w:val="default"/>
    <w:sig w:usb0="00000000" w:usb1="00000000" w:usb2="00000010" w:usb3="00000000" w:csb0="0004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7806B7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83002FD"/>
    <w:rsid w:val="14BD76B4"/>
    <w:rsid w:val="157806B7"/>
    <w:rsid w:val="22285DCE"/>
    <w:rsid w:val="2E27A529"/>
    <w:rsid w:val="326957C5"/>
    <w:rsid w:val="3FD309D7"/>
    <w:rsid w:val="43365054"/>
    <w:rsid w:val="467DB8AB"/>
    <w:rsid w:val="4FCB6477"/>
    <w:rsid w:val="619D77B2"/>
    <w:rsid w:val="6DBBBD9C"/>
    <w:rsid w:val="736BECE8"/>
    <w:rsid w:val="75866756"/>
    <w:rsid w:val="7A1857AC"/>
    <w:rsid w:val="7B97E1B9"/>
    <w:rsid w:val="7F5F2805"/>
    <w:rsid w:val="7FDCACA0"/>
    <w:rsid w:val="9FB7A66E"/>
    <w:rsid w:val="A8EDB6E5"/>
    <w:rsid w:val="F7B660DE"/>
    <w:rsid w:val="F7FBDAE4"/>
    <w:rsid w:val="FA464662"/>
    <w:rsid w:val="FB6F98E3"/>
    <w:rsid w:val="FCCB0DC0"/>
    <w:rsid w:val="FD6FBFB4"/>
    <w:rsid w:val="FF3F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unhideWhenUsed="0" w:uiPriority="71" w:semiHidden="0" w:name="Colorful Shading Accent 5"/>
    <w:lsdException w:qFormat="1"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  <w:ind w:left="1440" w:firstLine="0"/>
    </w:pPr>
    <w:rPr>
      <w:rFonts w:asciiTheme="minorHAnsi" w:hAnsiTheme="minorHAnsi" w:eastAsiaTheme="minorEastAsia" w:cstheme="minorBidi"/>
      <w:sz w:val="28"/>
      <w:szCs w:val="28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uiPriority w:val="0"/>
    <w:pPr>
      <w:ind w:left="100" w:leftChars="2500"/>
    </w:pPr>
  </w:style>
  <w:style w:type="paragraph" w:styleId="29">
    <w:name w:val="Document Map"/>
    <w:basedOn w:val="1"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qFormat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qFormat/>
    <w:uiPriority w:val="0"/>
    <w:rPr>
      <w:sz w:val="24"/>
      <w:szCs w:val="24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qFormat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qFormat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qFormat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qFormat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qFormat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qFormat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qFormat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48</TotalTime>
  <ScaleCrop>false</ScaleCrop>
  <LinksUpToDate>false</LinksUpToDate>
  <CharactersWithSpaces>0</CharactersWithSpaces>
  <Application>WPS Office_5.1.0.7912_F1E327BC-269C-435d-A152-05C5408002CA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2024-02-20T09:43:00Z</dcterms:created>
  <dc:creator>Syn</dc:creator>
  <cp:lastModifiedBy>syn</cp:lastModifiedBy>
  <dcterms:modified xsi:type="dcterms:W3CDTF">2024-02-21T19:57:29Z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1033-5.1.0.7912</vt:lpwstr>
  </property>
  <property fmtid="{D5CDD505-2E9C-101B-9397-08002B2CF9AE}" pid="3" name="ICV">
    <vt:lpwstr>6D0E74275FBCD49E39F3D5652B7B12B3</vt:lpwstr>
  </property>
</Properties>
</file>