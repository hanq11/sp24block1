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Bài tập sau buổi 2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Insert: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Giảng Viên mới vào bảng GiangVien.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Môn Học mới có tên là 'Học máy' với số tín chỉ là 3.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Thêm một Buổi Trợ Giảng mới cho Môn Học có tên là 'Cơ sở dữ liệu' và Trợ Giảng có tên là 'Nguyen Van B'.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SELECT: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tất cả thông tin về các Môn Học.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tên, email, và số điện thoại của tất cả Giảng Viên.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Hiển thị thông tin về các Buổi Trợ Giảng kèm theo tên của Trợ Giảng và tên Môn Học.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WHERE: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thông tin về các Môn Học có số tín chỉ lớn hơn 3.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tất cả thông tin về các Trợ Giảng có ngày sinh sau năm 1990.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 và email của Giảng Viên có số điện thoại bắt đầu bằng '987'.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UPDATE: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số tín chỉ của Môn Học có tên là 'Lập Trình Java' thành 4.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email của Trợ Giảng có tên là 'Nguyen Van A' thành 'nguyenvana.updated@email.com'.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Cập nhật số điện thoại của Giảng Viên có tên là 'Le Thi B' thành '0123456789'.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Bài tập INNER JOIN:</w:t>
      </w:r>
    </w:p>
    <w:p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tên của tất cả Trợ Giảng và tên của Môn Học mà họ đang giảng dạy.</w:t>
      </w:r>
    </w:p>
    <w:p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Lấy thông tin về tất cả các Buổi Trợ Giảng kèm theo tên của Trợ Giảng, tên Môn Học, và số thứ tự của buổi.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FE8C9"/>
    <w:multiLevelType w:val="singleLevel"/>
    <w:tmpl w:val="A7EFE8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5AFE75"/>
    <w:multiLevelType w:val="singleLevel"/>
    <w:tmpl w:val="AA5AFE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8040B7E"/>
    <w:multiLevelType w:val="singleLevel"/>
    <w:tmpl w:val="18040B7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35747F"/>
    <w:multiLevelType w:val="singleLevel"/>
    <w:tmpl w:val="2D35747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63EBBFF"/>
    <w:multiLevelType w:val="singleLevel"/>
    <w:tmpl w:val="363EB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9F1F3B"/>
    <w:rsid w:val="2D3743B7"/>
    <w:rsid w:val="5C3A40D2"/>
    <w:rsid w:val="5D317FA8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2024-02-05T22:44:22Z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